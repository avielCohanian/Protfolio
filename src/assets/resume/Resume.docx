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0" w:rightFromText="180" w:vertAnchor="text" w:horzAnchor="margin" w:tblpXSpec="center" w:tblpY="-1079"/>
        <w:bidiVisual/>
        <w:tblW w:w="4976" w:type="pct"/>
        <w:tblBorders>
          <w:top w:val="single" w:sz="6" w:space="0" w:color="DD8047" w:themeColor="accent2"/>
          <w:left w:val="single" w:sz="6" w:space="0" w:color="DD8047" w:themeColor="accent2"/>
          <w:bottom w:val="single" w:sz="6" w:space="0" w:color="DD8047" w:themeColor="accent2"/>
          <w:right w:val="single" w:sz="6" w:space="0" w:color="DD8047" w:themeColor="accent2"/>
          <w:insideH w:val="single" w:sz="6" w:space="0" w:color="DD8047" w:themeColor="accent2"/>
          <w:insideV w:val="single" w:sz="6" w:space="0" w:color="DD8047" w:themeColor="accent2"/>
        </w:tblBorders>
        <w:tblCellMar>
          <w:left w:w="0" w:type="dxa"/>
          <w:right w:w="0" w:type="dxa"/>
        </w:tblCellMar>
        <w:tblLook w:val="04A0"/>
      </w:tblPr>
      <w:tblGrid>
        <w:gridCol w:w="346"/>
        <w:gridCol w:w="9048"/>
      </w:tblGrid>
      <w:tr w:rsidR="003E5F23" w:rsidTr="003E5F23">
        <w:trPr>
          <w:cnfStyle w:val="100000000000"/>
          <w:trHeight w:val="1614"/>
        </w:trPr>
        <w:tc>
          <w:tcPr>
            <w:cnfStyle w:val="001000000100"/>
            <w:tcW w:w="346" w:type="dxa"/>
            <w:shd w:val="clear" w:color="auto" w:fill="DD8047" w:themeFill="accent2"/>
          </w:tcPr>
          <w:p w:rsidR="003E5F23" w:rsidRPr="007256A0" w:rsidRDefault="003E5F23" w:rsidP="003E5F23">
            <w:pPr>
              <w:rPr>
                <w:rFonts w:hint="cs"/>
                <w:color w:val="808080" w:themeColor="background1" w:themeShade="80"/>
              </w:rPr>
            </w:pPr>
          </w:p>
        </w:tc>
        <w:tc>
          <w:tcPr>
            <w:tcW w:w="9048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3E5F23" w:rsidRDefault="009D5ACC" w:rsidP="003E5F23">
            <w:pPr>
              <w:pStyle w:val="af3"/>
              <w:jc w:val="center"/>
              <w:cnfStyle w:val="100000000000"/>
            </w:pPr>
            <w:sdt>
              <w:sdtPr>
                <w:rPr>
                  <w:rFonts w:eastAsiaTheme="minorHAnsi"/>
                  <w:color w:val="auto"/>
                  <w:sz w:val="22"/>
                  <w:szCs w:val="22"/>
                  <w:rtl/>
                </w:rPr>
                <w:id w:val="10979384"/>
                <w:placeholder>
                  <w:docPart w:val="939C7E5A66EC47899F98EA9DC773C29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 w:rsidR="003E5F23" w:rsidRPr="001D3BC6">
                  <w:rPr>
                    <w:rFonts w:eastAsiaTheme="minorHAnsi"/>
                    <w:color w:val="auto"/>
                    <w:sz w:val="22"/>
                    <w:szCs w:val="22"/>
                  </w:rPr>
                  <w:t>Aviel Cohanian</w:t>
                </w:r>
              </w:sdtContent>
            </w:sdt>
          </w:p>
          <w:p w:rsidR="003E5F23" w:rsidRPr="007B7A9A" w:rsidRDefault="00825022" w:rsidP="00825022">
            <w:pPr>
              <w:jc w:val="center"/>
              <w:cnfStyle w:val="100000000000"/>
              <w:rPr>
                <w:sz w:val="24"/>
                <w:szCs w:val="24"/>
              </w:rPr>
            </w:pPr>
            <w:r w:rsidRPr="00825022">
              <w:rPr>
                <w:b/>
                <w:bCs/>
                <w:sz w:val="24"/>
                <w:szCs w:val="24"/>
              </w:rPr>
              <w:t>Full Stack</w:t>
            </w:r>
            <w:r w:rsidRPr="00D43EC2">
              <w:rPr>
                <w:b/>
                <w:bCs/>
                <w:sz w:val="24"/>
                <w:szCs w:val="24"/>
              </w:rPr>
              <w:t xml:space="preserve"> </w:t>
            </w:r>
            <w:r w:rsidR="003E5F23" w:rsidRPr="00D43EC2">
              <w:rPr>
                <w:sz w:val="24"/>
                <w:szCs w:val="24"/>
              </w:rPr>
              <w:t xml:space="preserve">| </w:t>
            </w:r>
            <w:r>
              <w:rPr>
                <w:sz w:val="24"/>
                <w:szCs w:val="24"/>
              </w:rPr>
              <w:t xml:space="preserve">Frontend </w:t>
            </w:r>
            <w:r w:rsidR="003E5F23" w:rsidRPr="00D43EC2">
              <w:rPr>
                <w:sz w:val="24"/>
                <w:szCs w:val="24"/>
              </w:rPr>
              <w:t>Web Developer</w:t>
            </w:r>
          </w:p>
          <w:p w:rsidR="003E5F23" w:rsidRPr="007256A0" w:rsidRDefault="003E5F23" w:rsidP="003E5F23">
            <w:pPr>
              <w:pStyle w:val="affa"/>
              <w:cnfStyle w:val="100000000000"/>
              <w:rPr>
                <w:color w:val="auto"/>
                <w:rtl/>
              </w:rPr>
            </w:pPr>
            <w:r w:rsidRPr="007256A0">
              <w:rPr>
                <w:color w:val="auto"/>
              </w:rPr>
              <w:t>Email: avial151515@gmail.com</w:t>
            </w:r>
          </w:p>
          <w:p w:rsidR="003E5F23" w:rsidRPr="007256A0" w:rsidRDefault="003E5F23" w:rsidP="00D11B05">
            <w:pPr>
              <w:pStyle w:val="affa"/>
              <w:cnfStyle w:val="100000000000"/>
              <w:rPr>
                <w:color w:val="auto"/>
                <w:rtl/>
              </w:rPr>
            </w:pPr>
            <w:r w:rsidRPr="007256A0">
              <w:rPr>
                <w:color w:val="auto"/>
                <w:rtl/>
                <w:lang w:val="he-IL"/>
              </w:rPr>
              <w:t xml:space="preserve"> </w:t>
            </w:r>
            <w:r w:rsidRPr="007256A0">
              <w:rPr>
                <w:color w:val="auto"/>
              </w:rPr>
              <w:t xml:space="preserve">LinkedIn: </w:t>
            </w:r>
            <w:r w:rsidR="00D11B05" w:rsidRPr="00D11B05">
              <w:rPr>
                <w:color w:val="auto"/>
              </w:rPr>
              <w:t>www.linkedin.com/in/aviel-cohanian</w:t>
            </w:r>
          </w:p>
          <w:p w:rsidR="003E5F23" w:rsidRPr="007256A0" w:rsidRDefault="003E5F23" w:rsidP="003E5F23">
            <w:pPr>
              <w:pStyle w:val="affa"/>
              <w:cnfStyle w:val="100000000000"/>
              <w:rPr>
                <w:color w:val="auto"/>
                <w:rtl/>
              </w:rPr>
            </w:pPr>
            <w:r w:rsidRPr="007256A0">
              <w:rPr>
                <w:color w:val="auto"/>
              </w:rPr>
              <w:t>Github: https://github.com/avielCohanian</w:t>
            </w:r>
          </w:p>
          <w:p w:rsidR="003E5F23" w:rsidRPr="001D3BC6" w:rsidRDefault="003E5F23" w:rsidP="003E5F23">
            <w:pPr>
              <w:ind w:left="1440"/>
              <w:jc w:val="right"/>
              <w:cnfStyle w:val="100000000000"/>
              <w:rPr>
                <w:sz w:val="28"/>
                <w:szCs w:val="28"/>
              </w:rPr>
            </w:pPr>
            <w:r w:rsidRPr="007256A0">
              <w:rPr>
                <w:rFonts w:asciiTheme="majorHAnsi" w:eastAsiaTheme="majorEastAsia" w:hAnsiTheme="majorHAnsi" w:cstheme="majorBidi"/>
                <w:color w:val="auto"/>
                <w:sz w:val="18"/>
                <w:szCs w:val="18"/>
              </w:rPr>
              <w:t>Tel: 050-3431443</w:t>
            </w:r>
          </w:p>
        </w:tc>
      </w:tr>
    </w:tbl>
    <w:p w:rsidR="007F57E9" w:rsidRDefault="007F57E9" w:rsidP="003E5F23">
      <w:pPr>
        <w:pStyle w:val="a5"/>
      </w:pPr>
    </w:p>
    <w:tbl>
      <w:tblPr>
        <w:tblStyle w:val="a4"/>
        <w:bidiVisual/>
        <w:tblW w:w="5000" w:type="pct"/>
        <w:jc w:val="center"/>
        <w:tblBorders>
          <w:top w:val="single" w:sz="6" w:space="0" w:color="BED3E4" w:themeColor="accent1" w:themeTint="99"/>
          <w:left w:val="single" w:sz="6" w:space="0" w:color="BED3E4" w:themeColor="accent1" w:themeTint="99"/>
          <w:bottom w:val="single" w:sz="6" w:space="0" w:color="BED3E4" w:themeColor="accent1" w:themeTint="99"/>
          <w:right w:val="single" w:sz="6" w:space="0" w:color="BED3E4" w:themeColor="accent1" w:themeTint="99"/>
          <w:insideH w:val="single" w:sz="6" w:space="0" w:color="BED3E4" w:themeColor="accent1" w:themeTint="99"/>
          <w:insideV w:val="single" w:sz="6" w:space="0" w:color="BED3E4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074"/>
      </w:tblGrid>
      <w:tr w:rsidR="007F57E9" w:rsidTr="00BE66F7">
        <w:trPr>
          <w:cnfStyle w:val="100000000000"/>
          <w:trHeight w:val="21"/>
          <w:jc w:val="center"/>
        </w:trPr>
        <w:tc>
          <w:tcPr>
            <w:cnfStyle w:val="001000000100"/>
            <w:tcW w:w="365" w:type="dxa"/>
            <w:shd w:val="clear" w:color="auto" w:fill="BED3E4" w:themeFill="accent1" w:themeFillTint="99"/>
          </w:tcPr>
          <w:p w:rsidR="007F57E9" w:rsidRDefault="007F57E9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D3BC6" w:rsidRDefault="001D3BC6" w:rsidP="001D3BC6">
            <w:pPr>
              <w:pStyle w:val="ad"/>
              <w:jc w:val="right"/>
              <w:cnfStyle w:val="100000000000"/>
              <w:rPr>
                <w:color w:val="5D93FF"/>
              </w:rPr>
            </w:pPr>
            <w:r w:rsidRPr="007C5569">
              <w:rPr>
                <w:color w:val="5D93FF"/>
              </w:rPr>
              <w:t>Summary:</w:t>
            </w:r>
          </w:p>
          <w:p w:rsidR="004D4D98" w:rsidRDefault="004D4D98" w:rsidP="004D4D98">
            <w:pPr>
              <w:spacing w:line="360" w:lineRule="auto"/>
              <w:jc w:val="right"/>
              <w:cnfStyle w:val="100000000000"/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</w:pPr>
            <w:r w:rsidRPr="004D4D98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t>Full Stack Web Developer, with experience in writing single-page-applications using the latest WEB technologies such as Node.js, ES6, Vue.js, Vuex, Angular and MongoDb. Hard worker, passionate about solving challenges, focusing on problem solving and detailed orientation, self-learner, team player with strong communication skills.</w:t>
            </w:r>
          </w:p>
          <w:p w:rsidR="004D4D98" w:rsidRPr="004D4D98" w:rsidRDefault="004D4D98" w:rsidP="004D4D98">
            <w:pPr>
              <w:spacing w:line="360" w:lineRule="auto"/>
              <w:jc w:val="right"/>
              <w:cnfStyle w:val="100000000000"/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</w:pPr>
            <w:r w:rsidRPr="004D4D98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t xml:space="preserve"> Checkout my latest project:</w:t>
            </w:r>
            <w:r w:rsidR="00B11231">
              <w:t xml:space="preserve"> </w:t>
            </w:r>
            <w:r w:rsidR="00B11231" w:rsidRPr="00B11231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  <w:u w:val="single"/>
              </w:rPr>
              <w:t>https://trelix--4.herokuapp.com/</w:t>
            </w:r>
            <w:r w:rsidRPr="00B11231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  <w:u w:val="single"/>
              </w:rPr>
              <w:t xml:space="preserve"> </w:t>
            </w:r>
          </w:p>
          <w:p w:rsidR="004D4D98" w:rsidRPr="004D4D98" w:rsidRDefault="004D4D98" w:rsidP="004D4D98">
            <w:pPr>
              <w:spacing w:line="360" w:lineRule="auto"/>
              <w:jc w:val="right"/>
              <w:cnfStyle w:val="100000000000"/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</w:pPr>
            <w:r w:rsidRPr="004D4D98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4D4D98">
              <w:rPr>
                <w:rFonts w:asciiTheme="majorHAnsi" w:eastAsiaTheme="majorEastAsia" w:hAnsiTheme="majorHAnsi" w:cstheme="majorBidi"/>
                <w:b/>
                <w:bCs/>
                <w:color w:val="262626" w:themeColor="text1" w:themeTint="D9"/>
                <w:sz w:val="18"/>
                <w:szCs w:val="18"/>
              </w:rPr>
              <w:t>Graduate of the Coding Academy</w:t>
            </w:r>
            <w:r w:rsidRPr="004D4D98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t xml:space="preserve"> - An intensive coding bootcamp (640 hours) that qualifies Full Stack developers. Built several projects, all code is available on Github.</w:t>
            </w:r>
          </w:p>
          <w:p w:rsidR="007B7A9A" w:rsidRPr="004D4D98" w:rsidRDefault="007B7A9A" w:rsidP="007B7A9A">
            <w:pPr>
              <w:spacing w:line="360" w:lineRule="auto"/>
              <w:jc w:val="right"/>
              <w:cnfStyle w:val="100000000000"/>
              <w:rPr>
                <w:rFonts w:asciiTheme="majorHAnsi" w:eastAsiaTheme="majorEastAsia" w:hAnsiTheme="majorHAnsi"/>
                <w:b/>
                <w:bCs/>
                <w:color w:val="94B6D2" w:themeColor="accent1"/>
                <w:sz w:val="18"/>
                <w:szCs w:val="18"/>
              </w:rPr>
            </w:pPr>
          </w:p>
          <w:p w:rsidR="001D3BC6" w:rsidRPr="007C5569" w:rsidRDefault="001D3BC6" w:rsidP="007C5569">
            <w:pPr>
              <w:pStyle w:val="ad"/>
              <w:jc w:val="right"/>
              <w:cnfStyle w:val="100000000000"/>
              <w:rPr>
                <w:color w:val="5D93FF"/>
                <w:rtl/>
              </w:rPr>
            </w:pPr>
            <w:r w:rsidRPr="007C5569">
              <w:rPr>
                <w:color w:val="5D93FF"/>
              </w:rPr>
              <w:t>Tech skills:</w:t>
            </w:r>
          </w:p>
          <w:p w:rsidR="001D3BC6" w:rsidRPr="003E5F23" w:rsidRDefault="001D3BC6" w:rsidP="007256A0">
            <w:pPr>
              <w:spacing w:line="276" w:lineRule="auto"/>
              <w:jc w:val="right"/>
              <w:cnfStyle w:val="100000000000"/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  <w:rtl/>
              </w:rPr>
            </w:pPr>
            <w:r w:rsidRPr="003E5F23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  <w:lang w:val="he-IL"/>
              </w:rPr>
              <w:sym w:font="Symbol" w:char="F0B7"/>
            </w:r>
            <w:r w:rsidRPr="003E5F23">
              <w:rPr>
                <w:color w:val="262626" w:themeColor="text1" w:themeTint="D9"/>
                <w:sz w:val="28"/>
                <w:szCs w:val="28"/>
              </w:rPr>
              <w:t xml:space="preserve"> </w:t>
            </w:r>
            <w:r w:rsidRPr="003E5F23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t>Programming in modern JavaScript (ES5, ES6), building a full scale web app.</w:t>
            </w:r>
          </w:p>
          <w:p w:rsidR="001D3BC6" w:rsidRPr="003E5F23" w:rsidRDefault="001D3BC6" w:rsidP="001363B6">
            <w:pPr>
              <w:spacing w:line="360" w:lineRule="auto"/>
              <w:jc w:val="right"/>
              <w:cnfStyle w:val="100000000000"/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</w:pPr>
            <w:r w:rsidRPr="007C5569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sym w:font="Symbol" w:char="F0B7"/>
            </w:r>
            <w:r w:rsidRPr="003E5F23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t xml:space="preserve"> JS Frameworks and state Management</w:t>
            </w:r>
            <w:r w:rsidRPr="00007F10">
              <w:rPr>
                <w:rFonts w:asciiTheme="majorHAnsi" w:eastAsiaTheme="majorEastAsia" w:hAnsiTheme="majorHAnsi" w:cstheme="majorBidi"/>
                <w:b/>
                <w:bCs/>
                <w:color w:val="262626" w:themeColor="text1" w:themeTint="D9"/>
                <w:sz w:val="18"/>
                <w:szCs w:val="18"/>
              </w:rPr>
              <w:t>: Vue.js, Vuex, Angular,</w:t>
            </w:r>
            <w:r w:rsidR="003E5F23" w:rsidRPr="00007F10">
              <w:rPr>
                <w:rFonts w:asciiTheme="majorHAnsi" w:eastAsiaTheme="majorEastAsia" w:hAnsiTheme="majorHAnsi" w:cstheme="majorBidi"/>
                <w:b/>
                <w:bCs/>
                <w:color w:val="262626" w:themeColor="text1" w:themeTint="D9"/>
                <w:sz w:val="18"/>
                <w:szCs w:val="18"/>
              </w:rPr>
              <w:t xml:space="preserve"> </w:t>
            </w:r>
            <w:r w:rsidR="003E5F23" w:rsidRPr="00007F10">
              <w:rPr>
                <w:rFonts w:asciiTheme="majorHAnsi" w:eastAsiaTheme="majorEastAsia" w:hAnsiTheme="majorHAnsi" w:cstheme="majorBidi" w:hint="cs"/>
                <w:b/>
                <w:bCs/>
                <w:color w:val="262626" w:themeColor="text1" w:themeTint="D9"/>
                <w:sz w:val="18"/>
                <w:szCs w:val="18"/>
              </w:rPr>
              <w:t>R</w:t>
            </w:r>
            <w:r w:rsidR="003E5F23" w:rsidRPr="00007F10">
              <w:rPr>
                <w:rFonts w:asciiTheme="majorHAnsi" w:eastAsiaTheme="majorEastAsia" w:hAnsiTheme="majorHAnsi" w:cstheme="majorBidi"/>
                <w:b/>
                <w:bCs/>
                <w:color w:val="262626" w:themeColor="text1" w:themeTint="D9"/>
                <w:sz w:val="18"/>
                <w:szCs w:val="18"/>
              </w:rPr>
              <w:t>eact</w:t>
            </w:r>
            <w:r w:rsidRPr="003E5F23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t>.</w:t>
            </w:r>
          </w:p>
          <w:p w:rsidR="001D3BC6" w:rsidRPr="007C5569" w:rsidRDefault="007C5569" w:rsidP="0064238A">
            <w:pPr>
              <w:spacing w:line="360" w:lineRule="auto"/>
              <w:jc w:val="right"/>
              <w:cnfStyle w:val="100000000000"/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  <w:rtl/>
              </w:rPr>
            </w:pPr>
            <w:r>
              <w:rPr>
                <w:rFonts w:asciiTheme="majorHAnsi" w:eastAsiaTheme="majorEastAsia" w:hAnsiTheme="majorHAnsi" w:cstheme="majorBidi" w:hint="cs"/>
                <w:color w:val="262626" w:themeColor="text1" w:themeTint="D9"/>
                <w:sz w:val="18"/>
                <w:szCs w:val="18"/>
                <w:rtl/>
              </w:rPr>
              <w:t>.</w:t>
            </w:r>
            <w:r w:rsidR="0064238A" w:rsidRPr="007C5569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  <w:rtl/>
              </w:rPr>
              <w:t>Building multi Page Applications</w:t>
            </w:r>
            <w:r w:rsidR="001D3BC6" w:rsidRPr="007C5569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64238A" w:rsidRPr="007C5569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sym w:font="Symbol" w:char="F0B7"/>
            </w:r>
          </w:p>
          <w:p w:rsidR="001D3BC6" w:rsidRPr="007C5569" w:rsidRDefault="007C5569" w:rsidP="007C5569">
            <w:pPr>
              <w:spacing w:line="360" w:lineRule="auto"/>
              <w:jc w:val="right"/>
              <w:cnfStyle w:val="100000000000"/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  <w:rtl/>
              </w:rPr>
            </w:pPr>
            <w:r w:rsidRPr="007C5569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sym w:font="Symbol" w:char="F0B7"/>
            </w:r>
            <w:r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7C5569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t xml:space="preserve">HTML5, CSS3 and SASS, From Photoshop to a live page, Responsive design and “mobile first”. </w:t>
            </w:r>
          </w:p>
          <w:p w:rsidR="001D3BC6" w:rsidRPr="007C5569" w:rsidRDefault="001D3BC6" w:rsidP="0064238A">
            <w:pPr>
              <w:spacing w:line="360" w:lineRule="auto"/>
              <w:jc w:val="right"/>
              <w:cnfStyle w:val="100000000000"/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  <w:rtl/>
              </w:rPr>
            </w:pPr>
            <w:r w:rsidRPr="007C5569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64238A" w:rsidRPr="007C5569">
              <w:rPr>
                <w:rFonts w:asciiTheme="majorHAnsi" w:eastAsiaTheme="majorEastAsia" w:hAnsiTheme="majorHAnsi" w:cstheme="majorBidi" w:hint="cs"/>
                <w:color w:val="262626" w:themeColor="text1" w:themeTint="D9"/>
                <w:sz w:val="18"/>
                <w:szCs w:val="18"/>
                <w:rtl/>
              </w:rPr>
              <w:t>.</w:t>
            </w:r>
            <w:r w:rsidR="0064238A" w:rsidRPr="007C5569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  <w:rtl/>
              </w:rPr>
              <w:t>Bootstrap and jQuery</w:t>
            </w:r>
            <w:r w:rsidRPr="007C5569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sym w:font="Symbol" w:char="F0B7"/>
            </w:r>
            <w:r w:rsidR="004D4D98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  <w:p w:rsidR="001D3BC6" w:rsidRPr="007C5569" w:rsidRDefault="007C5569" w:rsidP="007C5569">
            <w:pPr>
              <w:spacing w:line="360" w:lineRule="auto"/>
              <w:jc w:val="right"/>
              <w:cnfStyle w:val="100000000000"/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  <w:rtl/>
              </w:rPr>
            </w:pPr>
            <w:r w:rsidRPr="007C5569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sym w:font="Symbol" w:char="F0B7"/>
            </w:r>
            <w:r w:rsidR="004D4D98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7C5569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t>Server side, APIs and REST with Node.JS.</w:t>
            </w:r>
            <w:r w:rsidRPr="00D43EC2">
              <w:rPr>
                <w:sz w:val="28"/>
                <w:szCs w:val="28"/>
              </w:rPr>
              <w:t xml:space="preserve"> </w:t>
            </w:r>
          </w:p>
          <w:p w:rsidR="001D3BC6" w:rsidRPr="007C5569" w:rsidRDefault="004D4D98" w:rsidP="001D3BC6">
            <w:pPr>
              <w:spacing w:line="360" w:lineRule="auto"/>
              <w:jc w:val="right"/>
              <w:cnfStyle w:val="100000000000"/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  <w:rtl/>
              </w:rPr>
            </w:pPr>
            <w:r>
              <w:rPr>
                <w:rFonts w:asciiTheme="majorHAnsi" w:eastAsiaTheme="majorEastAsia" w:hAnsiTheme="majorHAnsi" w:cstheme="majorBidi" w:hint="cs"/>
                <w:color w:val="262626" w:themeColor="text1" w:themeTint="D9"/>
                <w:sz w:val="18"/>
                <w:szCs w:val="18"/>
                <w:rtl/>
              </w:rPr>
              <w:t>.</w:t>
            </w:r>
            <w:r w:rsidR="0064238A" w:rsidRPr="007C5569">
              <w:rPr>
                <w:rFonts w:asciiTheme="majorHAnsi" w:eastAsiaTheme="majorEastAsia" w:hAnsiTheme="majorHAnsi" w:cstheme="majorBidi" w:hint="cs"/>
                <w:color w:val="262626" w:themeColor="text1" w:themeTint="D9"/>
                <w:sz w:val="18"/>
                <w:szCs w:val="18"/>
                <w:rtl/>
              </w:rPr>
              <w:t>.</w:t>
            </w:r>
            <w:r w:rsidR="001D3BC6" w:rsidRPr="007C5569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  <w:rtl/>
              </w:rPr>
              <w:t>Database management with MongoDb and SQL</w:t>
            </w:r>
            <w:r w:rsidR="0064238A" w:rsidRPr="007C5569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sym w:font="Symbol" w:char="F0B7"/>
            </w:r>
          </w:p>
          <w:p w:rsidR="007F57E9" w:rsidRPr="007C5569" w:rsidRDefault="007F57E9" w:rsidP="007B7A9A">
            <w:pPr>
              <w:pStyle w:val="a"/>
              <w:numPr>
                <w:ilvl w:val="0"/>
                <w:numId w:val="0"/>
              </w:numPr>
              <w:ind w:left="360" w:hanging="360"/>
              <w:cnfStyle w:val="100000000000"/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</w:pPr>
          </w:p>
          <w:p w:rsidR="007256A0" w:rsidRPr="007C5569" w:rsidRDefault="001D3BC6" w:rsidP="007C5569">
            <w:pPr>
              <w:pStyle w:val="ad"/>
              <w:jc w:val="right"/>
              <w:cnfStyle w:val="100000000000"/>
              <w:rPr>
                <w:color w:val="5D93FF"/>
                <w:rtl/>
              </w:rPr>
            </w:pPr>
            <w:r w:rsidRPr="007C5569">
              <w:rPr>
                <w:color w:val="5D93FF"/>
              </w:rPr>
              <w:t>Professional Experience:</w:t>
            </w:r>
          </w:p>
          <w:p w:rsidR="004D4D98" w:rsidRDefault="001D3BC6" w:rsidP="007256A0">
            <w:pPr>
              <w:pStyle w:val="af"/>
              <w:spacing w:line="276" w:lineRule="auto"/>
              <w:jc w:val="right"/>
              <w:cnfStyle w:val="100000000000"/>
              <w:rPr>
                <w:color w:val="262626" w:themeColor="text1" w:themeTint="D9"/>
              </w:rPr>
            </w:pPr>
            <w:r w:rsidRPr="004D4D98">
              <w:rPr>
                <w:color w:val="262626" w:themeColor="text1" w:themeTint="D9"/>
              </w:rPr>
              <w:t>A fighter in a classified position in the Air Force, release in the rank of staff sergeant, IDF |</w:t>
            </w:r>
          </w:p>
          <w:p w:rsidR="007F57E9" w:rsidRPr="004D4D98" w:rsidRDefault="001D3BC6" w:rsidP="007256A0">
            <w:pPr>
              <w:pStyle w:val="af"/>
              <w:spacing w:line="276" w:lineRule="auto"/>
              <w:jc w:val="right"/>
              <w:cnfStyle w:val="100000000000"/>
              <w:rPr>
                <w:b w:val="0"/>
                <w:bCs w:val="0"/>
                <w:color w:val="262626" w:themeColor="text1" w:themeTint="D9"/>
              </w:rPr>
            </w:pPr>
            <w:r w:rsidRPr="004D4D98">
              <w:rPr>
                <w:color w:val="262626" w:themeColor="text1" w:themeTint="D9"/>
              </w:rPr>
              <w:t xml:space="preserve"> 2018 – 2021</w:t>
            </w:r>
          </w:p>
          <w:p w:rsidR="007B7A9A" w:rsidRPr="003E5F23" w:rsidRDefault="007B7A9A" w:rsidP="007256A0">
            <w:pPr>
              <w:pStyle w:val="aff7"/>
              <w:spacing w:line="360" w:lineRule="auto"/>
              <w:jc w:val="right"/>
              <w:cnfStyle w:val="100000000000"/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  <w:rtl/>
                <w:lang w:val="he-IL"/>
              </w:rPr>
            </w:pPr>
            <w:r w:rsidRPr="003E5F23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t xml:space="preserve">• The service demanded  leading a team of  soldiers. </w:t>
            </w:r>
          </w:p>
          <w:p w:rsidR="007B7A9A" w:rsidRPr="003E5F23" w:rsidRDefault="007B7A9A" w:rsidP="007256A0">
            <w:pPr>
              <w:pStyle w:val="aff7"/>
              <w:spacing w:line="360" w:lineRule="auto"/>
              <w:jc w:val="right"/>
              <w:cnfStyle w:val="100000000000"/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  <w:rtl/>
                <w:lang w:val="he-IL"/>
              </w:rPr>
            </w:pPr>
            <w:r w:rsidRPr="003E5F23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t>• Making important decisions under pressure.</w:t>
            </w:r>
          </w:p>
          <w:p w:rsidR="007B7A9A" w:rsidRPr="003E5F23" w:rsidRDefault="007B7A9A" w:rsidP="007256A0">
            <w:pPr>
              <w:pStyle w:val="aff7"/>
              <w:spacing w:line="360" w:lineRule="auto"/>
              <w:jc w:val="right"/>
              <w:cnfStyle w:val="100000000000"/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</w:pPr>
            <w:r w:rsidRPr="003E5F23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t>• Working with variety of people.</w:t>
            </w:r>
          </w:p>
          <w:p w:rsidR="007B7A9A" w:rsidRPr="003E5F23" w:rsidRDefault="007B7A9A" w:rsidP="007256A0">
            <w:pPr>
              <w:pStyle w:val="aff7"/>
              <w:spacing w:line="360" w:lineRule="auto"/>
              <w:jc w:val="right"/>
              <w:cnfStyle w:val="100000000000"/>
              <w:rPr>
                <w:rFonts w:asciiTheme="majorHAnsi" w:eastAsiaTheme="majorEastAsia" w:hAnsiTheme="majorHAnsi" w:cstheme="majorBidi"/>
                <w:color w:val="94B6D2" w:themeColor="accent1"/>
                <w:sz w:val="18"/>
                <w:szCs w:val="18"/>
              </w:rPr>
            </w:pPr>
            <w:r w:rsidRPr="003E5F23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t>• The service included Persistence, Time management, Responsibility, Teamwork.</w:t>
            </w:r>
          </w:p>
          <w:p w:rsidR="007B7A9A" w:rsidRPr="004D4D98" w:rsidRDefault="007B7A9A" w:rsidP="007B7A9A">
            <w:pPr>
              <w:jc w:val="right"/>
              <w:cnfStyle w:val="100000000000"/>
              <w:rPr>
                <w:b/>
                <w:bCs/>
                <w:sz w:val="18"/>
                <w:szCs w:val="18"/>
                <w:rtl/>
              </w:rPr>
            </w:pPr>
            <w:r w:rsidRPr="004D4D98">
              <w:rPr>
                <w:b/>
                <w:bCs/>
                <w:sz w:val="18"/>
                <w:szCs w:val="18"/>
              </w:rPr>
              <w:t xml:space="preserve">Sales person, Isracard | </w:t>
            </w:r>
            <w:r w:rsidRPr="004D4D98">
              <w:rPr>
                <w:rFonts w:asciiTheme="majorHAnsi" w:hAnsiTheme="majorHAnsi"/>
                <w:b/>
                <w:bCs/>
                <w:sz w:val="18"/>
                <w:szCs w:val="18"/>
              </w:rPr>
              <w:t>2017 – 2</w:t>
            </w:r>
            <w:r w:rsidRPr="004D4D98">
              <w:rPr>
                <w:b/>
                <w:bCs/>
                <w:sz w:val="18"/>
                <w:szCs w:val="18"/>
              </w:rPr>
              <w:t>018</w:t>
            </w:r>
          </w:p>
          <w:p w:rsidR="007B7A9A" w:rsidRPr="007256A0" w:rsidRDefault="007B7A9A" w:rsidP="007256A0">
            <w:pPr>
              <w:bidi w:val="0"/>
              <w:spacing w:line="360" w:lineRule="auto"/>
              <w:cnfStyle w:val="100000000000"/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</w:pPr>
            <w:r w:rsidRPr="003E5F23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t>• Working in a fast-paced environment.</w:t>
            </w:r>
          </w:p>
          <w:p w:rsidR="007B7A9A" w:rsidRPr="003E5F23" w:rsidRDefault="007B7A9A" w:rsidP="007B7A9A">
            <w:pPr>
              <w:bidi w:val="0"/>
              <w:spacing w:line="360" w:lineRule="auto"/>
              <w:cnfStyle w:val="100000000000"/>
              <w:rPr>
                <w:color w:val="262626" w:themeColor="text1" w:themeTint="D9"/>
                <w:sz w:val="28"/>
                <w:szCs w:val="28"/>
              </w:rPr>
            </w:pPr>
            <w:r w:rsidRPr="003E5F23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t>• Building customer loyalty.</w:t>
            </w:r>
          </w:p>
          <w:p w:rsidR="007B7A9A" w:rsidRPr="003E5F23" w:rsidRDefault="007B7A9A" w:rsidP="007B7A9A">
            <w:pPr>
              <w:bidi w:val="0"/>
              <w:spacing w:line="360" w:lineRule="auto"/>
              <w:cnfStyle w:val="100000000000"/>
              <w:rPr>
                <w:color w:val="262626" w:themeColor="text1" w:themeTint="D9"/>
                <w:sz w:val="28"/>
                <w:szCs w:val="28"/>
              </w:rPr>
            </w:pPr>
            <w:r w:rsidRPr="003E5F23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t>• Dealing with inquiries E2E.</w:t>
            </w:r>
          </w:p>
          <w:p w:rsidR="007256A0" w:rsidRDefault="007B7A9A" w:rsidP="004D4D98">
            <w:pPr>
              <w:bidi w:val="0"/>
              <w:spacing w:line="360" w:lineRule="auto"/>
              <w:cnfStyle w:val="100000000000"/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</w:pPr>
            <w:r w:rsidRPr="003E5F23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t>• Marketing products while dealing with customers.</w:t>
            </w:r>
          </w:p>
          <w:p w:rsidR="004D4D98" w:rsidRDefault="004D4D98" w:rsidP="004D4D98">
            <w:pPr>
              <w:bidi w:val="0"/>
              <w:spacing w:line="360" w:lineRule="auto"/>
              <w:cnfStyle w:val="100000000000"/>
              <w:rPr>
                <w:sz w:val="28"/>
                <w:szCs w:val="28"/>
              </w:rPr>
            </w:pPr>
            <w:r w:rsidRPr="004D4D98">
              <w:rPr>
                <w:rFonts w:asciiTheme="majorHAnsi" w:eastAsiaTheme="majorEastAsia" w:hAnsiTheme="majorHAnsi" w:cstheme="majorBidi"/>
                <w:color w:val="262626" w:themeColor="text1" w:themeTint="D9"/>
                <w:sz w:val="18"/>
                <w:szCs w:val="18"/>
              </w:rPr>
              <w:t>• Front line customer support.</w:t>
            </w:r>
          </w:p>
          <w:p w:rsidR="004D4D98" w:rsidRPr="004D4D98" w:rsidRDefault="004D4D98" w:rsidP="004D4D98">
            <w:pPr>
              <w:bidi w:val="0"/>
              <w:spacing w:line="360" w:lineRule="auto"/>
              <w:cnfStyle w:val="100000000000"/>
              <w:rPr>
                <w:sz w:val="28"/>
                <w:szCs w:val="28"/>
                <w:rtl/>
              </w:rPr>
            </w:pPr>
          </w:p>
          <w:p w:rsidR="007B7A9A" w:rsidRPr="007C5569" w:rsidRDefault="007B7A9A" w:rsidP="007C5569">
            <w:pPr>
              <w:pStyle w:val="ad"/>
              <w:jc w:val="right"/>
              <w:cnfStyle w:val="100000000000"/>
              <w:rPr>
                <w:color w:val="5D93FF"/>
              </w:rPr>
            </w:pPr>
            <w:r w:rsidRPr="007C5569">
              <w:rPr>
                <w:color w:val="5D93FF"/>
              </w:rPr>
              <w:t>Education:</w:t>
            </w:r>
          </w:p>
          <w:p w:rsidR="007B7A9A" w:rsidRPr="003E5F23" w:rsidRDefault="007B7A9A" w:rsidP="007256A0">
            <w:pPr>
              <w:spacing w:line="276" w:lineRule="auto"/>
              <w:jc w:val="right"/>
              <w:cnfStyle w:val="100000000000"/>
              <w:rPr>
                <w:rStyle w:val="aff6"/>
                <w:color w:val="262626" w:themeColor="text1" w:themeTint="D9"/>
              </w:rPr>
            </w:pPr>
            <w:r w:rsidRPr="003E5F23">
              <w:rPr>
                <w:rStyle w:val="aff6"/>
                <w:color w:val="262626" w:themeColor="text1" w:themeTint="D9"/>
              </w:rPr>
              <w:t xml:space="preserve">Coding Academy (2021) </w:t>
            </w:r>
            <w:r w:rsidRPr="003E5F23">
              <w:rPr>
                <w:rStyle w:val="aff6"/>
                <w:b w:val="0"/>
                <w:bCs w:val="0"/>
                <w:color w:val="262626" w:themeColor="text1" w:themeTint="D9"/>
              </w:rPr>
              <w:t>| Full Stack Web Coding Bootcamp.</w:t>
            </w:r>
            <w:r w:rsidRPr="003E5F23">
              <w:rPr>
                <w:rStyle w:val="aff6"/>
                <w:color w:val="262626" w:themeColor="text1" w:themeTint="D9"/>
              </w:rPr>
              <w:t xml:space="preserve"> </w:t>
            </w:r>
          </w:p>
          <w:p w:rsidR="007F57E9" w:rsidRPr="00BE66F7" w:rsidRDefault="007B7A9A" w:rsidP="00BE66F7">
            <w:pPr>
              <w:jc w:val="right"/>
              <w:cnfStyle w:val="100000000000"/>
              <w:rPr>
                <w:rFonts w:asciiTheme="majorHAnsi" w:eastAsiaTheme="majorEastAsia" w:hAnsiTheme="majorHAnsi" w:cstheme="majorBidi"/>
                <w:color w:val="94B6D2" w:themeColor="accent1"/>
                <w:sz w:val="18"/>
                <w:szCs w:val="18"/>
              </w:rPr>
            </w:pPr>
            <w:r w:rsidRPr="003E5F23">
              <w:rPr>
                <w:rStyle w:val="aff6"/>
                <w:color w:val="262626" w:themeColor="text1" w:themeTint="D9"/>
              </w:rPr>
              <w:t xml:space="preserve">Bar ilan High School, Tel-Aviv (2013 – 2018) | </w:t>
            </w:r>
            <w:r w:rsidRPr="003E5F23">
              <w:rPr>
                <w:rStyle w:val="aff6"/>
                <w:b w:val="0"/>
                <w:bCs w:val="0"/>
                <w:color w:val="262626" w:themeColor="text1" w:themeTint="D9"/>
              </w:rPr>
              <w:t>Majors: Computer and Chemistry.</w:t>
            </w:r>
          </w:p>
        </w:tc>
      </w:tr>
    </w:tbl>
    <w:tbl>
      <w:tblPr>
        <w:tblStyle w:val="a4"/>
        <w:tblpPr w:leftFromText="187" w:rightFromText="187" w:tblpXSpec="right" w:tblpYSpec="bottom"/>
        <w:tblOverlap w:val="never"/>
        <w:bidiVisual/>
        <w:tblW w:w="0" w:type="auto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287"/>
      </w:tblGrid>
      <w:tr w:rsidR="007F57E9">
        <w:trPr>
          <w:cnfStyle w:val="100000000000"/>
          <w:trHeight w:val="576"/>
        </w:trPr>
        <w:tc>
          <w:tcPr>
            <w:cnfStyle w:val="001000000100"/>
            <w:tcW w:w="9576" w:type="dxa"/>
          </w:tcPr>
          <w:p w:rsidR="007F57E9" w:rsidRDefault="007F57E9"/>
        </w:tc>
      </w:tr>
    </w:tbl>
    <w:p w:rsidR="007F57E9" w:rsidRPr="00BE66F7" w:rsidRDefault="007F57E9" w:rsidP="00BE66F7">
      <w:pPr>
        <w:rPr>
          <w:rtl/>
        </w:rPr>
      </w:pPr>
    </w:p>
    <w:sectPr w:rsidR="007F57E9" w:rsidRPr="00BE66F7" w:rsidSect="00FA2C6C">
      <w:headerReference w:type="default" r:id="rId8"/>
      <w:footerReference w:type="even" r:id="rId9"/>
      <w:footerReference w:type="default" r:id="rId10"/>
      <w:pgSz w:w="11907" w:h="16839"/>
      <w:pgMar w:top="1440" w:right="1418" w:bottom="1440" w:left="1418" w:header="709" w:footer="709" w:gutter="0"/>
      <w:cols w:space="720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5EA" w:rsidRDefault="002B55EA">
      <w:pPr>
        <w:spacing w:after="0" w:line="240" w:lineRule="auto"/>
      </w:pPr>
      <w:r>
        <w:separator/>
      </w:r>
    </w:p>
  </w:endnote>
  <w:endnote w:type="continuationSeparator" w:id="0">
    <w:p w:rsidR="002B55EA" w:rsidRDefault="002B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7E9" w:rsidRDefault="00F00F25">
    <w:pPr>
      <w:pStyle w:val="affb"/>
    </w:pPr>
    <w:r>
      <w:rPr>
        <w:color w:val="DD8047" w:themeColor="accent2"/>
      </w:rPr>
      <w:sym w:font="Wingdings 3" w:char="F07C"/>
    </w:r>
    <w:r>
      <w:rPr>
        <w:rtl/>
        <w:lang w:val="he-IL"/>
      </w:rPr>
      <w:t xml:space="preserve"> עמוד </w:t>
    </w:r>
    <w:fldSimple w:instr=" PAGE  \* Arabic  \* MERGEFORMAT ">
      <w:r w:rsidR="00825022" w:rsidRPr="00825022">
        <w:rPr>
          <w:rFonts w:cs="Trebuchet MS"/>
          <w:noProof/>
          <w:lang w:val="he-IL"/>
        </w:rPr>
        <w:t>2</w:t>
      </w:r>
    </w:fldSimple>
    <w:r>
      <w:rPr>
        <w:rtl/>
        <w:lang w:val="he-IL"/>
      </w:rPr>
      <w:t xml:space="preserve"> | </w:t>
    </w:r>
    <w:sdt>
      <w:sdtPr>
        <w:rPr>
          <w:rtl/>
        </w:rPr>
        <w:id w:val="121446346"/>
        <w:showingPlcHdr/>
        <w:text/>
      </w:sdtPr>
      <w:sdtContent>
        <w:r>
          <w:rPr>
            <w:rtl/>
            <w:lang w:val="he-IL"/>
          </w:rPr>
          <w:t>[הקלד את מספר הטלפון שלך]</w:t>
        </w:r>
      </w:sdtContent>
    </w:sdt>
  </w:p>
  <w:p w:rsidR="007F57E9" w:rsidRDefault="007F57E9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7E9" w:rsidRDefault="00F00F25">
    <w:pPr>
      <w:pStyle w:val="affc"/>
    </w:pPr>
    <w:r>
      <w:rPr>
        <w:color w:val="DD8047" w:themeColor="accent2"/>
      </w:rPr>
      <w:sym w:font="Wingdings 3" w:char="F07C"/>
    </w:r>
    <w:r>
      <w:rPr>
        <w:rtl/>
        <w:lang w:val="he-IL"/>
      </w:rPr>
      <w:t xml:space="preserve"> עמוד </w:t>
    </w:r>
    <w:fldSimple w:instr=" PAGE  \* Arabic  \* MERGEFORMAT ">
      <w:r w:rsidR="00BE66F7" w:rsidRPr="00BE66F7">
        <w:rPr>
          <w:rFonts w:cs="Trebuchet MS"/>
          <w:noProof/>
          <w:rtl/>
          <w:lang w:val="he-IL"/>
        </w:rPr>
        <w:t>3</w:t>
      </w:r>
    </w:fldSimple>
    <w:r>
      <w:rPr>
        <w:rtl/>
        <w:lang w:val="he-IL"/>
      </w:rPr>
      <w:t xml:space="preserve"> | </w:t>
    </w:r>
    <w:sdt>
      <w:sdtPr>
        <w:rPr>
          <w:rtl/>
        </w:rPr>
        <w:id w:val="250237032"/>
        <w:temporary/>
        <w:showingPlcHdr/>
        <w:text/>
      </w:sdtPr>
      <w:sdtContent>
        <w:r>
          <w:rPr>
            <w:rtl/>
            <w:lang w:val="he-IL"/>
          </w:rPr>
          <w:t>[הקלד את כתובת הדואר האלקטרוני שלך]</w:t>
        </w:r>
      </w:sdtContent>
    </w:sdt>
  </w:p>
  <w:p w:rsidR="007F57E9" w:rsidRDefault="007F57E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5EA" w:rsidRDefault="002B55EA">
      <w:pPr>
        <w:spacing w:after="0" w:line="240" w:lineRule="auto"/>
      </w:pPr>
      <w:r>
        <w:separator/>
      </w:r>
    </w:p>
  </w:footnote>
  <w:footnote w:type="continuationSeparator" w:id="0">
    <w:p w:rsidR="002B55EA" w:rsidRDefault="002B5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7E9" w:rsidRDefault="00F00F25">
    <w:pPr>
      <w:pStyle w:val="affe"/>
      <w:jc w:val="left"/>
    </w:pPr>
    <w:r>
      <w:rPr>
        <w:color w:val="DD8047" w:themeColor="accent2"/>
      </w:rPr>
      <w:sym w:font="Wingdings 3" w:char="F07C"/>
    </w:r>
    <w:r>
      <w:rPr>
        <w:rtl/>
        <w:lang w:val="he-IL"/>
      </w:rPr>
      <w:t xml:space="preserve"> קורות חיים: </w:t>
    </w:r>
    <w:sdt>
      <w:sdtPr>
        <w:rPr>
          <w:rtl/>
        </w:r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1D3BC6">
          <w:rPr>
            <w:rFonts w:hint="cs"/>
          </w:rPr>
          <w:t>Aviel Cohanian</w:t>
        </w:r>
      </w:sdtContent>
    </w:sdt>
  </w:p>
  <w:p w:rsidR="007F57E9" w:rsidRDefault="007F57E9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hAnsi="Symbol" w:hint="default"/>
        <w:color w:val="DD8047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B85A22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hAnsi="Wingdings 3" w:hint="default"/>
        <w:color w:val="DD8047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987CF8"/>
    <w:lvl w:ilvl="0">
      <w:start w:val="1"/>
      <w:numFmt w:val="bullet"/>
      <w:lvlText w:val="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B85A22" w:themeColor="accent2" w:themeShade="BF"/>
        <w:vertAlign w:val="baseline"/>
      </w:rPr>
    </w:lvl>
  </w:abstractNum>
  <w:abstractNum w:abstractNumId="10">
    <w:nsid w:val="0CA55063"/>
    <w:multiLevelType w:val="hybridMultilevel"/>
    <w:tmpl w:val="3692D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2834D85"/>
    <w:multiLevelType w:val="hybridMultilevel"/>
    <w:tmpl w:val="56243D32"/>
    <w:lvl w:ilvl="0" w:tplc="ECF4F7AC">
      <w:start w:val="1"/>
      <w:numFmt w:val="bullet"/>
      <w:pStyle w:val="a"/>
      <w:lvlText w:val="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B85A22" w:themeColor="accent2" w:themeShade="BF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1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7B7A9A"/>
    <w:rsid w:val="00007F10"/>
    <w:rsid w:val="000D1C37"/>
    <w:rsid w:val="001363B6"/>
    <w:rsid w:val="00197091"/>
    <w:rsid w:val="001D3BC6"/>
    <w:rsid w:val="002B55EA"/>
    <w:rsid w:val="0036387C"/>
    <w:rsid w:val="00364B16"/>
    <w:rsid w:val="003E5F23"/>
    <w:rsid w:val="004D4D98"/>
    <w:rsid w:val="00534998"/>
    <w:rsid w:val="0064238A"/>
    <w:rsid w:val="007256A0"/>
    <w:rsid w:val="007730B7"/>
    <w:rsid w:val="0077619F"/>
    <w:rsid w:val="007B7A9A"/>
    <w:rsid w:val="007C5569"/>
    <w:rsid w:val="007F57E9"/>
    <w:rsid w:val="00825022"/>
    <w:rsid w:val="008B1A55"/>
    <w:rsid w:val="00975BA1"/>
    <w:rsid w:val="009D2E58"/>
    <w:rsid w:val="009D5ACC"/>
    <w:rsid w:val="00A763DF"/>
    <w:rsid w:val="00B11231"/>
    <w:rsid w:val="00B64EB5"/>
    <w:rsid w:val="00BE66F7"/>
    <w:rsid w:val="00BE76B0"/>
    <w:rsid w:val="00C80BC4"/>
    <w:rsid w:val="00D11B05"/>
    <w:rsid w:val="00DE757A"/>
    <w:rsid w:val="00F00F25"/>
    <w:rsid w:val="00FA2C6C"/>
    <w:rsid w:val="00FF1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57E9"/>
    <w:pPr>
      <w:bidi/>
    </w:pPr>
    <w:rPr>
      <w:rFonts w:eastAsiaTheme="minorEastAsia" w:cstheme="minorBidi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rsid w:val="007F57E9"/>
    <w:pPr>
      <w:pBdr>
        <w:top w:val="single" w:sz="6" w:space="1" w:color="DD8047" w:themeColor="accent2"/>
        <w:left w:val="single" w:sz="6" w:space="1" w:color="DD8047" w:themeColor="accent2"/>
        <w:bottom w:val="single" w:sz="6" w:space="1" w:color="DD8047" w:themeColor="accent2"/>
        <w:right w:val="single" w:sz="6" w:space="1" w:color="DD8047" w:themeColor="accent2"/>
      </w:pBdr>
      <w:shd w:val="clear" w:color="auto" w:fill="DD8047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F57E9"/>
    <w:pPr>
      <w:pBdr>
        <w:top w:val="single" w:sz="6" w:space="1" w:color="DD8047" w:themeColor="accent2"/>
        <w:left w:val="single" w:sz="48" w:space="1" w:color="DD8047" w:themeColor="accent2"/>
        <w:bottom w:val="single" w:sz="6" w:space="1" w:color="DD8047" w:themeColor="accent2"/>
        <w:right w:val="single" w:sz="6" w:space="1" w:color="DD8047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B85A22" w:themeColor="accent2" w:themeShade="BF"/>
      <w:spacing w:val="5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7F57E9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7F57E9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rsid w:val="007F57E9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F57E9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F57E9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F57E9"/>
    <w:pPr>
      <w:spacing w:before="200" w:after="80"/>
      <w:outlineLvl w:val="7"/>
    </w:pPr>
    <w:rPr>
      <w:rFonts w:asciiTheme="majorHAnsi" w:eastAsiaTheme="majorEastAsia" w:hAnsiTheme="majorHAnsi" w:cstheme="majorBidi"/>
      <w:color w:val="DD8047" w:themeColor="accent2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F57E9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DD8047" w:themeColor="accent2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rsid w:val="007F57E9"/>
    <w:pPr>
      <w:bidi/>
      <w:spacing w:after="0" w:line="240" w:lineRule="auto"/>
    </w:pPr>
    <w:rPr>
      <w:rFonts w:eastAsiaTheme="minorEastAsia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bidi/>
      </w:pPr>
    </w:tblStylePr>
    <w:tblStylePr w:type="lastRow">
      <w:pPr>
        <w:bidi/>
      </w:pPr>
    </w:tblStylePr>
    <w:tblStylePr w:type="firstCol">
      <w:pPr>
        <w:bidi/>
      </w:pPr>
    </w:tblStylePr>
    <w:tblStylePr w:type="lastCol">
      <w:pPr>
        <w:bidi/>
      </w:pPr>
    </w:tblStylePr>
    <w:tblStylePr w:type="band1Vert">
      <w:pPr>
        <w:bidi/>
      </w:pPr>
    </w:tblStylePr>
    <w:tblStylePr w:type="band2Vert">
      <w:pPr>
        <w:bidi/>
      </w:pPr>
    </w:tblStylePr>
    <w:tblStylePr w:type="band1Horz">
      <w:pPr>
        <w:bidi/>
      </w:pPr>
    </w:tblStylePr>
    <w:tblStylePr w:type="band2Horz">
      <w:pPr>
        <w:bidi/>
      </w:pPr>
    </w:tblStylePr>
    <w:tblStylePr w:type="neCell">
      <w:pPr>
        <w:bidi/>
      </w:pPr>
    </w:tblStylePr>
    <w:tblStylePr w:type="nwCell">
      <w:pPr>
        <w:bidi/>
      </w:pPr>
    </w:tblStylePr>
    <w:tblStylePr w:type="seCell">
      <w:pPr>
        <w:bidi/>
      </w:pPr>
    </w:tblStylePr>
    <w:tblStylePr w:type="swCell">
      <w:pPr>
        <w:bidi/>
      </w:pPr>
    </w:tblStylePr>
  </w:style>
  <w:style w:type="paragraph" w:styleId="a5">
    <w:name w:val="No Spacing"/>
    <w:basedOn w:val="a0"/>
    <w:link w:val="a6"/>
    <w:uiPriority w:val="1"/>
    <w:qFormat/>
    <w:rsid w:val="007F57E9"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rsid w:val="007F57E9"/>
    <w:pPr>
      <w:tabs>
        <w:tab w:val="center" w:pos="4320"/>
        <w:tab w:val="right" w:pos="8640"/>
      </w:tabs>
    </w:pPr>
  </w:style>
  <w:style w:type="character" w:customStyle="1" w:styleId="a8">
    <w:name w:val="כותרת עליונה תו"/>
    <w:basedOn w:val="a1"/>
    <w:link w:val="a7"/>
    <w:uiPriority w:val="99"/>
    <w:rsid w:val="007F57E9"/>
    <w:rPr>
      <w:color w:val="000000" w:themeColor="text1"/>
      <w:sz w:val="20"/>
    </w:rPr>
  </w:style>
  <w:style w:type="paragraph" w:styleId="a9">
    <w:name w:val="footer"/>
    <w:basedOn w:val="a0"/>
    <w:link w:val="aa"/>
    <w:uiPriority w:val="99"/>
    <w:unhideWhenUsed/>
    <w:rsid w:val="007F57E9"/>
    <w:pPr>
      <w:tabs>
        <w:tab w:val="center" w:pos="4320"/>
        <w:tab w:val="right" w:pos="8640"/>
      </w:tabs>
    </w:pPr>
  </w:style>
  <w:style w:type="character" w:customStyle="1" w:styleId="aa">
    <w:name w:val="כותרת תחתונה תו"/>
    <w:basedOn w:val="a1"/>
    <w:link w:val="a9"/>
    <w:uiPriority w:val="99"/>
    <w:rsid w:val="007F57E9"/>
    <w:rPr>
      <w:color w:val="000000" w:themeColor="text1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7F57E9"/>
    <w:rPr>
      <w:rFonts w:hAnsi="Tahoma"/>
      <w:sz w:val="16"/>
      <w:szCs w:val="16"/>
    </w:rPr>
  </w:style>
  <w:style w:type="character" w:customStyle="1" w:styleId="ac">
    <w:name w:val="טקסט בלונים תו"/>
    <w:basedOn w:val="a1"/>
    <w:link w:val="ab"/>
    <w:uiPriority w:val="99"/>
    <w:semiHidden/>
    <w:rsid w:val="007F57E9"/>
    <w:rPr>
      <w:rFonts w:eastAsiaTheme="minorEastAsia" w:hAnsi="Tahoma" w:cstheme="minorBidi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rsid w:val="007F57E9"/>
    <w:pPr>
      <w:numPr>
        <w:numId w:val="31"/>
      </w:numPr>
      <w:spacing w:after="120"/>
      <w:contextualSpacing/>
    </w:pPr>
  </w:style>
  <w:style w:type="paragraph" w:customStyle="1" w:styleId="ad">
    <w:name w:val="סעיף"/>
    <w:basedOn w:val="a0"/>
    <w:next w:val="a0"/>
    <w:link w:val="ae"/>
    <w:uiPriority w:val="1"/>
    <w:qFormat/>
    <w:rsid w:val="007F57E9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DD8047" w:themeColor="accent2"/>
      <w:sz w:val="24"/>
      <w:szCs w:val="24"/>
    </w:rPr>
  </w:style>
  <w:style w:type="paragraph" w:customStyle="1" w:styleId="af">
    <w:name w:val="סעיף משנה"/>
    <w:basedOn w:val="a0"/>
    <w:link w:val="af0"/>
    <w:uiPriority w:val="3"/>
    <w:qFormat/>
    <w:rsid w:val="007F57E9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94B6D2" w:themeColor="accent1"/>
      <w:sz w:val="18"/>
      <w:szCs w:val="18"/>
    </w:rPr>
  </w:style>
  <w:style w:type="paragraph" w:styleId="af1">
    <w:name w:val="Quote"/>
    <w:basedOn w:val="a0"/>
    <w:link w:val="af2"/>
    <w:uiPriority w:val="29"/>
    <w:qFormat/>
    <w:rsid w:val="007F57E9"/>
    <w:rPr>
      <w:i/>
      <w:iCs/>
      <w:color w:val="7F7F7F" w:themeColor="background1" w:themeShade="7F"/>
    </w:rPr>
  </w:style>
  <w:style w:type="character" w:customStyle="1" w:styleId="af2">
    <w:name w:val="הצעת מחיר תו"/>
    <w:basedOn w:val="a1"/>
    <w:link w:val="af1"/>
    <w:uiPriority w:val="29"/>
    <w:rsid w:val="007F57E9"/>
    <w:rPr>
      <w:i/>
      <w:iCs/>
      <w:color w:val="7F7F7F" w:themeColor="background1" w:themeShade="7F"/>
      <w:sz w:val="20"/>
    </w:rPr>
  </w:style>
  <w:style w:type="character" w:customStyle="1" w:styleId="21">
    <w:name w:val="כותרת 2 תו"/>
    <w:basedOn w:val="a1"/>
    <w:link w:val="20"/>
    <w:uiPriority w:val="9"/>
    <w:semiHidden/>
    <w:rsid w:val="007F57E9"/>
    <w:rPr>
      <w:rFonts w:asciiTheme="majorHAnsi" w:eastAsiaTheme="majorEastAsia" w:hAnsiTheme="majorHAnsi" w:cstheme="majorBidi"/>
      <w:color w:val="B85A22" w:themeColor="accent2" w:themeShade="BF"/>
      <w:spacing w:val="5"/>
      <w:sz w:val="20"/>
    </w:rPr>
  </w:style>
  <w:style w:type="paragraph" w:customStyle="1" w:styleId="af3">
    <w:name w:val="שם אישי"/>
    <w:basedOn w:val="a5"/>
    <w:link w:val="af4"/>
    <w:uiPriority w:val="1"/>
    <w:qFormat/>
    <w:rsid w:val="007F57E9"/>
    <w:pPr>
      <w:jc w:val="right"/>
    </w:pPr>
    <w:rPr>
      <w:rFonts w:asciiTheme="majorHAnsi" w:eastAsiaTheme="majorEastAsia" w:hAnsiTheme="majorHAnsi" w:cstheme="majorBidi"/>
      <w:noProof/>
      <w:color w:val="548AB7" w:themeColor="accent1" w:themeShade="BF"/>
      <w:sz w:val="40"/>
      <w:szCs w:val="40"/>
    </w:rPr>
  </w:style>
  <w:style w:type="paragraph" w:styleId="2">
    <w:name w:val="List Bullet 2"/>
    <w:basedOn w:val="a0"/>
    <w:uiPriority w:val="36"/>
    <w:unhideWhenUsed/>
    <w:qFormat/>
    <w:rsid w:val="007F57E9"/>
    <w:pPr>
      <w:numPr>
        <w:numId w:val="27"/>
      </w:numPr>
      <w:spacing w:after="120"/>
      <w:contextualSpacing/>
    </w:pPr>
  </w:style>
  <w:style w:type="character" w:styleId="Hyperlink">
    <w:name w:val="Hyperlink"/>
    <w:basedOn w:val="a1"/>
    <w:uiPriority w:val="99"/>
    <w:unhideWhenUsed/>
    <w:rsid w:val="007F57E9"/>
    <w:rPr>
      <w:color w:val="F7B615" w:themeColor="hyperlink"/>
      <w:u w:val="single"/>
    </w:rPr>
  </w:style>
  <w:style w:type="character" w:styleId="af5">
    <w:name w:val="Book Title"/>
    <w:basedOn w:val="a1"/>
    <w:uiPriority w:val="33"/>
    <w:qFormat/>
    <w:rsid w:val="007F57E9"/>
    <w:rPr>
      <w:rFonts w:asciiTheme="majorHAnsi" w:eastAsiaTheme="majorEastAsia" w:hAnsiTheme="majorHAnsi" w:cstheme="majorBidi"/>
      <w:bCs w:val="0"/>
      <w:i/>
      <w:iCs/>
      <w:color w:val="968C8C" w:themeColor="accent6"/>
      <w:sz w:val="20"/>
      <w:szCs w:val="20"/>
    </w:rPr>
  </w:style>
  <w:style w:type="paragraph" w:styleId="af6">
    <w:name w:val="caption"/>
    <w:basedOn w:val="a0"/>
    <w:next w:val="a0"/>
    <w:uiPriority w:val="35"/>
    <w:unhideWhenUsed/>
    <w:rsid w:val="007F57E9"/>
    <w:pPr>
      <w:spacing w:after="0" w:line="240" w:lineRule="auto"/>
    </w:pPr>
    <w:rPr>
      <w:rFonts w:asciiTheme="majorHAnsi" w:eastAsiaTheme="majorEastAsia" w:hAnsiTheme="majorHAnsi" w:cstheme="majorBidi"/>
      <w:color w:val="DD8047" w:themeColor="accent2"/>
      <w:sz w:val="16"/>
      <w:szCs w:val="16"/>
    </w:rPr>
  </w:style>
  <w:style w:type="character" w:styleId="af7">
    <w:name w:val="Emphasis"/>
    <w:uiPriority w:val="20"/>
    <w:qFormat/>
    <w:rsid w:val="007F57E9"/>
    <w:rPr>
      <w:rFonts w:eastAsiaTheme="minorEastAsia" w:cstheme="minorBidi"/>
      <w:b/>
      <w:bCs/>
      <w:i/>
      <w:iCs/>
      <w:spacing w:val="0"/>
      <w:szCs w:val="20"/>
    </w:rPr>
  </w:style>
  <w:style w:type="character" w:customStyle="1" w:styleId="a6">
    <w:name w:val="ללא מרווח תו"/>
    <w:basedOn w:val="a1"/>
    <w:link w:val="a5"/>
    <w:uiPriority w:val="1"/>
    <w:rsid w:val="007F57E9"/>
    <w:rPr>
      <w:color w:val="000000" w:themeColor="text1"/>
      <w:sz w:val="20"/>
    </w:rPr>
  </w:style>
  <w:style w:type="character" w:customStyle="1" w:styleId="10">
    <w:name w:val="כותרת 1 תו"/>
    <w:basedOn w:val="a1"/>
    <w:link w:val="1"/>
    <w:uiPriority w:val="9"/>
    <w:semiHidden/>
    <w:rsid w:val="007F57E9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DD8047" w:themeFill="accent2"/>
    </w:rPr>
  </w:style>
  <w:style w:type="character" w:customStyle="1" w:styleId="31">
    <w:name w:val="כותרת 3 תו"/>
    <w:basedOn w:val="a1"/>
    <w:link w:val="30"/>
    <w:uiPriority w:val="9"/>
    <w:semiHidden/>
    <w:rsid w:val="007F57E9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41">
    <w:name w:val="כותרת 4 תו"/>
    <w:basedOn w:val="a1"/>
    <w:link w:val="40"/>
    <w:uiPriority w:val="9"/>
    <w:semiHidden/>
    <w:rsid w:val="007F57E9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51">
    <w:name w:val="כותרת 5 תו"/>
    <w:basedOn w:val="a1"/>
    <w:link w:val="50"/>
    <w:uiPriority w:val="9"/>
    <w:semiHidden/>
    <w:rsid w:val="007F57E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60">
    <w:name w:val="כותרת 6 תו"/>
    <w:basedOn w:val="a1"/>
    <w:link w:val="6"/>
    <w:uiPriority w:val="9"/>
    <w:semiHidden/>
    <w:rsid w:val="007F57E9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70">
    <w:name w:val="כותרת 7 תו"/>
    <w:basedOn w:val="a1"/>
    <w:link w:val="7"/>
    <w:uiPriority w:val="9"/>
    <w:semiHidden/>
    <w:rsid w:val="007F57E9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80">
    <w:name w:val="כותרת 8 תו"/>
    <w:basedOn w:val="a1"/>
    <w:link w:val="8"/>
    <w:uiPriority w:val="9"/>
    <w:semiHidden/>
    <w:rsid w:val="007F57E9"/>
    <w:rPr>
      <w:rFonts w:asciiTheme="majorHAnsi" w:eastAsiaTheme="majorEastAsia" w:hAnsiTheme="majorHAnsi" w:cstheme="majorBidi"/>
      <w:color w:val="DD8047" w:themeColor="accent2"/>
      <w:sz w:val="18"/>
      <w:szCs w:val="18"/>
    </w:rPr>
  </w:style>
  <w:style w:type="character" w:customStyle="1" w:styleId="90">
    <w:name w:val="כותרת 9 תו"/>
    <w:basedOn w:val="a1"/>
    <w:link w:val="9"/>
    <w:uiPriority w:val="9"/>
    <w:semiHidden/>
    <w:rsid w:val="007F57E9"/>
    <w:rPr>
      <w:rFonts w:asciiTheme="majorHAnsi" w:eastAsiaTheme="majorEastAsia" w:hAnsiTheme="majorHAnsi" w:cstheme="majorBidi"/>
      <w:i/>
      <w:iCs/>
      <w:color w:val="DD8047" w:themeColor="accent2"/>
      <w:sz w:val="18"/>
      <w:szCs w:val="18"/>
    </w:rPr>
  </w:style>
  <w:style w:type="character" w:styleId="af8">
    <w:name w:val="Intense Emphasis"/>
    <w:basedOn w:val="a1"/>
    <w:uiPriority w:val="21"/>
    <w:qFormat/>
    <w:rsid w:val="007F57E9"/>
    <w:rPr>
      <w:b/>
      <w:bCs/>
      <w:i/>
      <w:iCs/>
      <w:color w:val="80865A" w:themeColor="accent3" w:themeShade="BF"/>
      <w:sz w:val="20"/>
    </w:rPr>
  </w:style>
  <w:style w:type="paragraph" w:styleId="af9">
    <w:name w:val="Intense Quote"/>
    <w:basedOn w:val="a0"/>
    <w:link w:val="afa"/>
    <w:uiPriority w:val="30"/>
    <w:qFormat/>
    <w:rsid w:val="007F57E9"/>
    <w:pPr>
      <w:pBdr>
        <w:top w:val="single" w:sz="6" w:space="10" w:color="B85A22" w:themeColor="accent2" w:themeShade="BF"/>
        <w:left w:val="single" w:sz="6" w:space="10" w:color="B85A22" w:themeColor="accent2" w:themeShade="BF"/>
        <w:bottom w:val="single" w:sz="6" w:space="10" w:color="B85A22" w:themeColor="accent2" w:themeShade="BF"/>
        <w:right w:val="single" w:sz="6" w:space="10" w:color="B85A22" w:themeColor="accent2" w:themeShade="BF"/>
      </w:pBdr>
      <w:shd w:val="clear" w:color="auto" w:fill="DD8047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afa">
    <w:name w:val="הצעת מחיר חזקה תו"/>
    <w:basedOn w:val="a1"/>
    <w:link w:val="af9"/>
    <w:uiPriority w:val="30"/>
    <w:rsid w:val="007F57E9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DD8047" w:themeFill="accent2"/>
    </w:rPr>
  </w:style>
  <w:style w:type="character" w:styleId="afb">
    <w:name w:val="Intense Reference"/>
    <w:basedOn w:val="a1"/>
    <w:uiPriority w:val="32"/>
    <w:qFormat/>
    <w:rsid w:val="007F57E9"/>
    <w:rPr>
      <w:b/>
      <w:bCs/>
      <w:color w:val="548AB7" w:themeColor="accent1" w:themeShade="BF"/>
      <w:sz w:val="20"/>
      <w:u w:val="single"/>
    </w:rPr>
  </w:style>
  <w:style w:type="paragraph" w:styleId="3">
    <w:name w:val="List Bullet 3"/>
    <w:basedOn w:val="a0"/>
    <w:uiPriority w:val="36"/>
    <w:unhideWhenUsed/>
    <w:qFormat/>
    <w:rsid w:val="007F57E9"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unhideWhenUsed/>
    <w:qFormat/>
    <w:rsid w:val="007F57E9"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unhideWhenUsed/>
    <w:qFormat/>
    <w:rsid w:val="007F57E9"/>
    <w:pPr>
      <w:numPr>
        <w:numId w:val="30"/>
      </w:numPr>
      <w:spacing w:after="120"/>
      <w:contextualSpacing/>
    </w:pPr>
  </w:style>
  <w:style w:type="character" w:styleId="afc">
    <w:name w:val="Strong"/>
    <w:uiPriority w:val="22"/>
    <w:qFormat/>
    <w:rsid w:val="007F57E9"/>
    <w:rPr>
      <w:rFonts w:asciiTheme="minorHAnsi" w:eastAsiaTheme="minorEastAsia" w:hAnsiTheme="minorHAnsi" w:cstheme="minorBidi"/>
      <w:b/>
      <w:bCs/>
      <w:iCs w:val="0"/>
      <w:color w:val="DD8047" w:themeColor="accent2"/>
      <w:szCs w:val="20"/>
    </w:rPr>
  </w:style>
  <w:style w:type="character" w:styleId="afd">
    <w:name w:val="Subtle Emphasis"/>
    <w:basedOn w:val="a1"/>
    <w:uiPriority w:val="19"/>
    <w:qFormat/>
    <w:rsid w:val="007F57E9"/>
    <w:rPr>
      <w:i/>
      <w:iCs/>
      <w:color w:val="737373" w:themeColor="text1" w:themeTint="8C"/>
      <w:kern w:val="16"/>
      <w:sz w:val="20"/>
    </w:rPr>
  </w:style>
  <w:style w:type="character" w:styleId="afe">
    <w:name w:val="Subtle Reference"/>
    <w:basedOn w:val="a1"/>
    <w:uiPriority w:val="31"/>
    <w:qFormat/>
    <w:rsid w:val="007F57E9"/>
    <w:rPr>
      <w:color w:val="737373" w:themeColor="text1" w:themeTint="8C"/>
      <w:sz w:val="20"/>
      <w:u w:val="single"/>
    </w:rPr>
  </w:style>
  <w:style w:type="paragraph" w:styleId="TOC1">
    <w:name w:val="toc 1"/>
    <w:basedOn w:val="a0"/>
    <w:next w:val="a0"/>
    <w:autoRedefine/>
    <w:uiPriority w:val="99"/>
    <w:semiHidden/>
    <w:unhideWhenUsed/>
    <w:qFormat/>
    <w:rsid w:val="007F57E9"/>
    <w:pPr>
      <w:tabs>
        <w:tab w:val="right" w:leader="dot" w:pos="8630"/>
      </w:tabs>
      <w:spacing w:after="40" w:line="240" w:lineRule="auto"/>
    </w:pPr>
    <w:rPr>
      <w:smallCaps/>
      <w:noProof/>
      <w:color w:val="DD8047" w:themeColor="accent2"/>
    </w:rPr>
  </w:style>
  <w:style w:type="paragraph" w:styleId="TOC2">
    <w:name w:val="toc 2"/>
    <w:basedOn w:val="a0"/>
    <w:next w:val="a0"/>
    <w:autoRedefine/>
    <w:uiPriority w:val="99"/>
    <w:semiHidden/>
    <w:unhideWhenUsed/>
    <w:qFormat/>
    <w:rsid w:val="007F57E9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a0"/>
    <w:next w:val="a0"/>
    <w:autoRedefine/>
    <w:uiPriority w:val="99"/>
    <w:semiHidden/>
    <w:unhideWhenUsed/>
    <w:qFormat/>
    <w:rsid w:val="007F57E9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a0"/>
    <w:next w:val="a0"/>
    <w:autoRedefine/>
    <w:uiPriority w:val="99"/>
    <w:semiHidden/>
    <w:unhideWhenUsed/>
    <w:qFormat/>
    <w:rsid w:val="007F57E9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a0"/>
    <w:next w:val="a0"/>
    <w:autoRedefine/>
    <w:uiPriority w:val="99"/>
    <w:semiHidden/>
    <w:unhideWhenUsed/>
    <w:qFormat/>
    <w:rsid w:val="007F57E9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a0"/>
    <w:next w:val="a0"/>
    <w:autoRedefine/>
    <w:uiPriority w:val="99"/>
    <w:semiHidden/>
    <w:unhideWhenUsed/>
    <w:qFormat/>
    <w:rsid w:val="007F57E9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a0"/>
    <w:next w:val="a0"/>
    <w:autoRedefine/>
    <w:uiPriority w:val="99"/>
    <w:semiHidden/>
    <w:unhideWhenUsed/>
    <w:qFormat/>
    <w:rsid w:val="007F57E9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a0"/>
    <w:next w:val="a0"/>
    <w:autoRedefine/>
    <w:uiPriority w:val="99"/>
    <w:semiHidden/>
    <w:unhideWhenUsed/>
    <w:qFormat/>
    <w:rsid w:val="007F57E9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a0"/>
    <w:next w:val="a0"/>
    <w:autoRedefine/>
    <w:uiPriority w:val="99"/>
    <w:semiHidden/>
    <w:unhideWhenUsed/>
    <w:qFormat/>
    <w:rsid w:val="007F57E9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aff">
    <w:name w:val="כתובת להחזרה"/>
    <w:basedOn w:val="a5"/>
    <w:link w:val="aff0"/>
    <w:uiPriority w:val="1"/>
    <w:semiHidden/>
    <w:unhideWhenUsed/>
    <w:qFormat/>
    <w:rsid w:val="007F57E9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DD8047" w:themeColor="accent2"/>
      <w:sz w:val="18"/>
      <w:szCs w:val="18"/>
    </w:rPr>
  </w:style>
  <w:style w:type="paragraph" w:styleId="aff1">
    <w:name w:val="Subtitle"/>
    <w:basedOn w:val="a0"/>
    <w:link w:val="aff2"/>
    <w:uiPriority w:val="11"/>
    <w:semiHidden/>
    <w:unhideWhenUsed/>
    <w:qFormat/>
    <w:rsid w:val="007F57E9"/>
    <w:pPr>
      <w:spacing w:after="720" w:line="240" w:lineRule="auto"/>
    </w:pPr>
    <w:rPr>
      <w:rFonts w:asciiTheme="majorHAnsi" w:eastAsiaTheme="majorEastAsia" w:hAnsiTheme="majorHAnsi" w:cstheme="majorBidi"/>
      <w:color w:val="DD8047" w:themeColor="accent2"/>
      <w:sz w:val="24"/>
      <w:szCs w:val="24"/>
    </w:rPr>
  </w:style>
  <w:style w:type="character" w:customStyle="1" w:styleId="aff2">
    <w:name w:val="כותרת משנה תו"/>
    <w:basedOn w:val="a1"/>
    <w:link w:val="aff1"/>
    <w:uiPriority w:val="11"/>
    <w:semiHidden/>
    <w:rsid w:val="007F57E9"/>
    <w:rPr>
      <w:rFonts w:asciiTheme="majorHAnsi" w:eastAsiaTheme="majorEastAsia" w:hAnsiTheme="majorHAnsi" w:cstheme="majorBidi"/>
      <w:color w:val="DD8047" w:themeColor="accent2"/>
      <w:sz w:val="24"/>
      <w:szCs w:val="24"/>
    </w:rPr>
  </w:style>
  <w:style w:type="paragraph" w:styleId="aff3">
    <w:name w:val="Title"/>
    <w:basedOn w:val="a0"/>
    <w:link w:val="aff4"/>
    <w:uiPriority w:val="10"/>
    <w:semiHidden/>
    <w:unhideWhenUsed/>
    <w:qFormat/>
    <w:rsid w:val="007F57E9"/>
    <w:pPr>
      <w:spacing w:line="240" w:lineRule="auto"/>
    </w:pPr>
    <w:rPr>
      <w:rFonts w:asciiTheme="majorHAnsi" w:eastAsiaTheme="majorEastAsia" w:hAnsiTheme="majorHAnsi" w:cstheme="majorBidi"/>
      <w:color w:val="DD8047" w:themeColor="accent2"/>
      <w:sz w:val="52"/>
      <w:szCs w:val="52"/>
    </w:rPr>
  </w:style>
  <w:style w:type="character" w:customStyle="1" w:styleId="aff4">
    <w:name w:val="תואר תו"/>
    <w:basedOn w:val="a1"/>
    <w:link w:val="aff3"/>
    <w:uiPriority w:val="10"/>
    <w:semiHidden/>
    <w:rsid w:val="007F57E9"/>
    <w:rPr>
      <w:rFonts w:asciiTheme="majorHAnsi" w:eastAsiaTheme="majorEastAsia" w:hAnsiTheme="majorHAnsi" w:cstheme="majorBidi"/>
      <w:color w:val="DD8047" w:themeColor="accent2"/>
      <w:sz w:val="52"/>
      <w:szCs w:val="52"/>
    </w:rPr>
  </w:style>
  <w:style w:type="character" w:customStyle="1" w:styleId="af4">
    <w:name w:val="תו של שם אישי"/>
    <w:basedOn w:val="a6"/>
    <w:link w:val="af3"/>
    <w:uiPriority w:val="1"/>
    <w:rsid w:val="007F57E9"/>
    <w:rPr>
      <w:rFonts w:asciiTheme="majorHAnsi" w:eastAsiaTheme="majorEastAsia" w:hAnsiTheme="majorHAnsi" w:cstheme="majorBidi"/>
      <w:noProof/>
      <w:color w:val="548AB7" w:themeColor="accent1" w:themeShade="BF"/>
      <w:sz w:val="40"/>
      <w:szCs w:val="40"/>
    </w:rPr>
  </w:style>
  <w:style w:type="character" w:customStyle="1" w:styleId="ae">
    <w:name w:val="תו סעיף"/>
    <w:basedOn w:val="a1"/>
    <w:link w:val="ad"/>
    <w:uiPriority w:val="1"/>
    <w:rsid w:val="007F57E9"/>
    <w:rPr>
      <w:rFonts w:asciiTheme="majorHAnsi" w:eastAsiaTheme="majorEastAsia" w:hAnsiTheme="majorHAnsi" w:cstheme="majorBidi"/>
      <w:b/>
      <w:bCs/>
      <w:color w:val="DD8047" w:themeColor="accent2"/>
      <w:sz w:val="24"/>
      <w:szCs w:val="24"/>
    </w:rPr>
  </w:style>
  <w:style w:type="character" w:customStyle="1" w:styleId="af0">
    <w:name w:val="תו סעיף משנה"/>
    <w:basedOn w:val="a1"/>
    <w:link w:val="af"/>
    <w:uiPriority w:val="3"/>
    <w:rsid w:val="007F57E9"/>
    <w:rPr>
      <w:rFonts w:asciiTheme="majorHAnsi" w:eastAsiaTheme="majorEastAsia" w:hAnsiTheme="majorHAnsi" w:cstheme="majorBidi"/>
      <w:b/>
      <w:bCs/>
      <w:color w:val="94B6D2" w:themeColor="accent1"/>
      <w:sz w:val="18"/>
      <w:szCs w:val="18"/>
    </w:rPr>
  </w:style>
  <w:style w:type="character" w:customStyle="1" w:styleId="aff0">
    <w:name w:val="תו של כתובת השולח"/>
    <w:basedOn w:val="a6"/>
    <w:link w:val="aff"/>
    <w:uiPriority w:val="1"/>
    <w:semiHidden/>
    <w:rsid w:val="007F57E9"/>
    <w:rPr>
      <w:rFonts w:asciiTheme="majorHAnsi" w:eastAsiaTheme="majorEastAsia" w:hAnsiTheme="majorHAnsi" w:cstheme="majorBidi"/>
      <w:color w:val="DD8047" w:themeColor="accent2"/>
      <w:sz w:val="18"/>
      <w:szCs w:val="18"/>
    </w:rPr>
  </w:style>
  <w:style w:type="paragraph" w:customStyle="1" w:styleId="aff5">
    <w:name w:val="תאריך של סעיף משנה"/>
    <w:basedOn w:val="ad"/>
    <w:link w:val="aff6"/>
    <w:uiPriority w:val="4"/>
    <w:qFormat/>
    <w:rsid w:val="007F57E9"/>
    <w:rPr>
      <w:b w:val="0"/>
      <w:bCs w:val="0"/>
      <w:color w:val="94B6D2" w:themeColor="accent1"/>
      <w:sz w:val="18"/>
      <w:szCs w:val="18"/>
    </w:rPr>
  </w:style>
  <w:style w:type="paragraph" w:customStyle="1" w:styleId="aff7">
    <w:name w:val="טקסט סעיף משנה"/>
    <w:basedOn w:val="a0"/>
    <w:uiPriority w:val="5"/>
    <w:qFormat/>
    <w:rsid w:val="007F57E9"/>
    <w:pPr>
      <w:spacing w:after="320"/>
      <w:contextualSpacing/>
    </w:pPr>
  </w:style>
  <w:style w:type="character" w:customStyle="1" w:styleId="aff6">
    <w:name w:val="תו תאריך של סעיף משנה"/>
    <w:basedOn w:val="af0"/>
    <w:link w:val="aff5"/>
    <w:uiPriority w:val="4"/>
    <w:rsid w:val="007F57E9"/>
  </w:style>
  <w:style w:type="paragraph" w:customStyle="1" w:styleId="aff8">
    <w:name w:val="כותרת תחתונה של עמוד ראשון"/>
    <w:basedOn w:val="a9"/>
    <w:uiPriority w:val="34"/>
    <w:rsid w:val="007F57E9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aff9">
    <w:name w:val="כותרת עליונה של עמוד ראשון"/>
    <w:basedOn w:val="a7"/>
    <w:uiPriority w:val="34"/>
    <w:rsid w:val="007F57E9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a">
    <w:name w:val="טקסט כתובת"/>
    <w:basedOn w:val="a5"/>
    <w:uiPriority w:val="2"/>
    <w:qFormat/>
    <w:rsid w:val="007F57E9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DD8047" w:themeColor="accent2"/>
      <w:sz w:val="18"/>
      <w:szCs w:val="18"/>
    </w:rPr>
  </w:style>
  <w:style w:type="paragraph" w:customStyle="1" w:styleId="affb">
    <w:name w:val="כותרת תחתונה שמאלית"/>
    <w:basedOn w:val="a0"/>
    <w:next w:val="af"/>
    <w:uiPriority w:val="35"/>
    <w:unhideWhenUsed/>
    <w:qFormat/>
    <w:rsid w:val="007F57E9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affc">
    <w:name w:val="כותרת תחתונה ימנית"/>
    <w:basedOn w:val="a9"/>
    <w:uiPriority w:val="35"/>
    <w:unhideWhenUsed/>
    <w:qFormat/>
    <w:rsid w:val="007F57E9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affd">
    <w:name w:val="כותרת עליונה שמאלית"/>
    <w:basedOn w:val="a7"/>
    <w:uiPriority w:val="35"/>
    <w:unhideWhenUsed/>
    <w:qFormat/>
    <w:rsid w:val="007F57E9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e">
    <w:name w:val="כותרת עליונה ימנית"/>
    <w:basedOn w:val="a7"/>
    <w:uiPriority w:val="35"/>
    <w:unhideWhenUsed/>
    <w:qFormat/>
    <w:rsid w:val="007F57E9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character" w:styleId="afff">
    <w:name w:val="Placeholder Text"/>
    <w:basedOn w:val="a1"/>
    <w:uiPriority w:val="99"/>
    <w:rsid w:val="007F57E9"/>
    <w:rPr>
      <w:color w:val="808080"/>
    </w:rPr>
  </w:style>
  <w:style w:type="paragraph" w:styleId="afff0">
    <w:name w:val="List Paragraph"/>
    <w:basedOn w:val="a0"/>
    <w:uiPriority w:val="34"/>
    <w:qFormat/>
    <w:rsid w:val="007B7A9A"/>
    <w:pPr>
      <w:ind w:left="720"/>
      <w:contextualSpacing/>
    </w:pPr>
    <w:rPr>
      <w:rFonts w:eastAsiaTheme="minorHAnsi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7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9C7E5A66EC47899F98EA9DC773C2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88F921-EC23-4231-A999-B7D947625499}"/>
      </w:docPartPr>
      <w:docPartBody>
        <w:p w:rsidR="00171E54" w:rsidRDefault="00266E64" w:rsidP="00266E64">
          <w:pPr>
            <w:pStyle w:val="939C7E5A66EC47899F98EA9DC773C298"/>
          </w:pPr>
          <w:r>
            <w:rPr>
              <w:rtl/>
              <w:lang w:val="he-IL"/>
            </w:rPr>
            <w:t>[הקלד את שמך]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66E64"/>
    <w:rsid w:val="000E3F61"/>
    <w:rsid w:val="00171E54"/>
    <w:rsid w:val="00266E64"/>
    <w:rsid w:val="002C4020"/>
    <w:rsid w:val="004B09C6"/>
    <w:rsid w:val="0056341D"/>
    <w:rsid w:val="00632FB8"/>
    <w:rsid w:val="008E7285"/>
    <w:rsid w:val="00E4655F"/>
    <w:rsid w:val="00ED4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E5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171E54"/>
    <w:rPr>
      <w:color w:val="808080"/>
    </w:rPr>
  </w:style>
  <w:style w:type="paragraph" w:customStyle="1" w:styleId="A22BBA9D3BCD42388B9E8DB0B7E323CB">
    <w:name w:val="A22BBA9D3BCD42388B9E8DB0B7E323CB"/>
    <w:rsid w:val="00171E54"/>
    <w:pPr>
      <w:bidi/>
    </w:pPr>
  </w:style>
  <w:style w:type="paragraph" w:customStyle="1" w:styleId="99EF294F556745489A7C4B7243E47273">
    <w:name w:val="99EF294F556745489A7C4B7243E47273"/>
    <w:rsid w:val="00171E54"/>
    <w:pPr>
      <w:bidi/>
    </w:pPr>
  </w:style>
  <w:style w:type="paragraph" w:customStyle="1" w:styleId="1BD64987BBB84B4B834FFCC9D27363F4">
    <w:name w:val="1BD64987BBB84B4B834FFCC9D27363F4"/>
    <w:rsid w:val="00171E54"/>
    <w:pPr>
      <w:bidi/>
    </w:pPr>
  </w:style>
  <w:style w:type="paragraph" w:customStyle="1" w:styleId="C2DE48C536F84FD5BF4906FA6C33554F">
    <w:name w:val="C2DE48C536F84FD5BF4906FA6C33554F"/>
    <w:rsid w:val="00171E54"/>
    <w:pPr>
      <w:bidi/>
    </w:pPr>
  </w:style>
  <w:style w:type="paragraph" w:customStyle="1" w:styleId="8F76C55D4DCA48B8BA4F1E5A82C4B221">
    <w:name w:val="8F76C55D4DCA48B8BA4F1E5A82C4B221"/>
    <w:rsid w:val="00171E54"/>
    <w:pPr>
      <w:bidi/>
    </w:pPr>
  </w:style>
  <w:style w:type="paragraph" w:customStyle="1" w:styleId="BC3A8EB7CF834711B1468A7E438A77A7">
    <w:name w:val="BC3A8EB7CF834711B1468A7E438A77A7"/>
    <w:rsid w:val="00171E54"/>
    <w:pPr>
      <w:bidi/>
    </w:pPr>
  </w:style>
  <w:style w:type="paragraph" w:customStyle="1" w:styleId="25986386B0264B04959EB416764B3D79">
    <w:name w:val="25986386B0264B04959EB416764B3D79"/>
    <w:rsid w:val="00171E54"/>
    <w:pPr>
      <w:bidi/>
    </w:pPr>
  </w:style>
  <w:style w:type="paragraph" w:customStyle="1" w:styleId="1E11D2D453544C35A23A1673B8219907">
    <w:name w:val="1E11D2D453544C35A23A1673B8219907"/>
    <w:rsid w:val="00171E54"/>
    <w:pPr>
      <w:bidi/>
    </w:pPr>
  </w:style>
  <w:style w:type="paragraph" w:customStyle="1" w:styleId="a4">
    <w:name w:val="תאריך של סעיף משנה"/>
    <w:basedOn w:val="a"/>
    <w:link w:val="a5"/>
    <w:uiPriority w:val="4"/>
    <w:qFormat/>
    <w:rsid w:val="00171E54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81BD" w:themeColor="accent1"/>
      <w:sz w:val="18"/>
      <w:szCs w:val="18"/>
    </w:rPr>
  </w:style>
  <w:style w:type="character" w:customStyle="1" w:styleId="a5">
    <w:name w:val="תו תאריך של סעיף משנה"/>
    <w:basedOn w:val="a0"/>
    <w:link w:val="a4"/>
    <w:uiPriority w:val="4"/>
    <w:rsid w:val="00171E54"/>
    <w:rPr>
      <w:rFonts w:asciiTheme="majorHAnsi" w:eastAsiaTheme="majorEastAsia" w:hAnsiTheme="majorHAnsi" w:cstheme="majorBidi"/>
      <w:color w:val="4F81BD" w:themeColor="accent1"/>
      <w:sz w:val="18"/>
      <w:szCs w:val="18"/>
    </w:rPr>
  </w:style>
  <w:style w:type="paragraph" w:customStyle="1" w:styleId="144A80E2BA1043168B422CC3076F1217">
    <w:name w:val="144A80E2BA1043168B422CC3076F1217"/>
    <w:rsid w:val="00171E54"/>
    <w:pPr>
      <w:bidi/>
    </w:pPr>
  </w:style>
  <w:style w:type="paragraph" w:customStyle="1" w:styleId="E5637727FDD54FC587B967F2B63B8F13">
    <w:name w:val="E5637727FDD54FC587B967F2B63B8F13"/>
    <w:rsid w:val="00171E54"/>
    <w:pPr>
      <w:bidi/>
    </w:pPr>
  </w:style>
  <w:style w:type="paragraph" w:customStyle="1" w:styleId="2B30BC898D154954B8E39B589A3787BF">
    <w:name w:val="2B30BC898D154954B8E39B589A3787BF"/>
    <w:rsid w:val="00171E54"/>
    <w:pPr>
      <w:bidi/>
    </w:pPr>
  </w:style>
  <w:style w:type="paragraph" w:customStyle="1" w:styleId="5BEE08A248BF41999FD3A4E1DC5D7864">
    <w:name w:val="5BEE08A248BF41999FD3A4E1DC5D7864"/>
    <w:rsid w:val="00171E54"/>
    <w:pPr>
      <w:bidi/>
    </w:pPr>
  </w:style>
  <w:style w:type="paragraph" w:customStyle="1" w:styleId="AF10D95AC753418EBBCB43BFBB596310">
    <w:name w:val="AF10D95AC753418EBBCB43BFBB596310"/>
    <w:rsid w:val="00171E54"/>
    <w:pPr>
      <w:bidi/>
    </w:pPr>
  </w:style>
  <w:style w:type="paragraph" w:customStyle="1" w:styleId="DBC8007674B54AA5BBBF48448C5459B9">
    <w:name w:val="DBC8007674B54AA5BBBF48448C5459B9"/>
    <w:rsid w:val="00171E54"/>
    <w:pPr>
      <w:bidi/>
    </w:pPr>
  </w:style>
  <w:style w:type="paragraph" w:customStyle="1" w:styleId="1BD82D0E46654D5BB7CFBA34595A2236">
    <w:name w:val="1BD82D0E46654D5BB7CFBA34595A2236"/>
    <w:rsid w:val="00171E54"/>
    <w:pPr>
      <w:bidi/>
    </w:pPr>
  </w:style>
  <w:style w:type="paragraph" w:customStyle="1" w:styleId="A6A48A4F3E9145C2989E52C3569A3339">
    <w:name w:val="A6A48A4F3E9145C2989E52C3569A3339"/>
    <w:rsid w:val="00171E54"/>
    <w:pPr>
      <w:bidi/>
    </w:pPr>
  </w:style>
  <w:style w:type="paragraph" w:customStyle="1" w:styleId="AFFCD38F3FBA49938A905425C0476FAA">
    <w:name w:val="AFFCD38F3FBA49938A905425C0476FAA"/>
    <w:rsid w:val="00171E54"/>
    <w:pPr>
      <w:bidi/>
    </w:pPr>
  </w:style>
  <w:style w:type="paragraph" w:customStyle="1" w:styleId="77E86CC1EA5343FAB0B34D4D16A76881">
    <w:name w:val="77E86CC1EA5343FAB0B34D4D16A76881"/>
    <w:rsid w:val="00171E54"/>
    <w:pPr>
      <w:bidi/>
    </w:pPr>
  </w:style>
  <w:style w:type="paragraph" w:customStyle="1" w:styleId="831B074E5B7D4D218867241B0E018A11">
    <w:name w:val="831B074E5B7D4D218867241B0E018A11"/>
    <w:rsid w:val="00171E54"/>
    <w:pPr>
      <w:bidi/>
    </w:pPr>
  </w:style>
  <w:style w:type="paragraph" w:customStyle="1" w:styleId="02292A781381416AB999F56A898C4333">
    <w:name w:val="02292A781381416AB999F56A898C4333"/>
    <w:rsid w:val="00171E54"/>
    <w:pPr>
      <w:bidi/>
    </w:pPr>
  </w:style>
  <w:style w:type="paragraph" w:customStyle="1" w:styleId="68DD027B4D354CBE85E8F36BDB9F7787">
    <w:name w:val="68DD027B4D354CBE85E8F36BDB9F7787"/>
    <w:rsid w:val="00171E54"/>
    <w:pPr>
      <w:bidi/>
    </w:pPr>
  </w:style>
  <w:style w:type="paragraph" w:customStyle="1" w:styleId="9A680185A08F478FB7D3CE3C2008B2CA">
    <w:name w:val="9A680185A08F478FB7D3CE3C2008B2CA"/>
    <w:rsid w:val="00266E64"/>
    <w:pPr>
      <w:bidi/>
    </w:pPr>
  </w:style>
  <w:style w:type="paragraph" w:customStyle="1" w:styleId="2A46271D496C4FB8A912A2081C1C43EE">
    <w:name w:val="2A46271D496C4FB8A912A2081C1C43EE"/>
    <w:rsid w:val="00266E64"/>
    <w:pPr>
      <w:bidi/>
    </w:pPr>
  </w:style>
  <w:style w:type="paragraph" w:customStyle="1" w:styleId="8449F77230184B98A554E6E3009EB62B">
    <w:name w:val="8449F77230184B98A554E6E3009EB62B"/>
    <w:rsid w:val="00266E64"/>
    <w:pPr>
      <w:bidi/>
    </w:pPr>
  </w:style>
  <w:style w:type="paragraph" w:customStyle="1" w:styleId="CEBD25B7E9F747E8B91A090BA41D0237">
    <w:name w:val="CEBD25B7E9F747E8B91A090BA41D0237"/>
    <w:rsid w:val="00266E64"/>
    <w:pPr>
      <w:bidi/>
    </w:pPr>
  </w:style>
  <w:style w:type="paragraph" w:customStyle="1" w:styleId="864D9E6356B6457BB6AA72FCF5FD7C5B">
    <w:name w:val="864D9E6356B6457BB6AA72FCF5FD7C5B"/>
    <w:rsid w:val="00266E64"/>
    <w:pPr>
      <w:bidi/>
    </w:pPr>
  </w:style>
  <w:style w:type="paragraph" w:customStyle="1" w:styleId="939C7E5A66EC47899F98EA9DC773C298">
    <w:name w:val="939C7E5A66EC47899F98EA9DC773C298"/>
    <w:rsid w:val="00266E64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חציון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שפע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FD3E2-F164-4962-847E-65245C637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86</TotalTime>
  <Pages>2</Pages>
  <Words>314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Aviel Cohanian</dc:creator>
  <cp:lastModifiedBy>user</cp:lastModifiedBy>
  <cp:revision>10</cp:revision>
  <dcterms:created xsi:type="dcterms:W3CDTF">2021-12-28T16:28:00Z</dcterms:created>
  <dcterms:modified xsi:type="dcterms:W3CDTF">2022-01-16T09:46:00Z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1037</vt:i4>
  </property>
  <property fmtid="{D5CDD505-2E9C-101B-9397-08002B2CF9AE}" pid="3" name="_Version">
    <vt:lpwstr>12.0.4518</vt:lpwstr>
  </property>
</Properties>
</file>